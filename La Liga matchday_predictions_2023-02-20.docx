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 Liga predictions - February 20, 2023</w:t>
      </w:r>
    </w:p>
    <w:p>
      <w:pPr>
        <w:pStyle w:val="Heading1"/>
      </w:pPr>
      <w:r>
        <w:t>Match 1: Girona vs. Almeria</w:t>
      </w:r>
    </w:p>
    <w:p>
      <w:r>
        <w:t>Simulation Results:</w:t>
      </w:r>
    </w:p>
    <w:p>
      <w:r>
        <w:t>Girona 0 - 0 Almeria (0.005)</w:t>
      </w:r>
    </w:p>
    <w:p>
      <w:r>
        <w:t>Girona 0 - 1 Almeria (0.005)</w:t>
      </w:r>
    </w:p>
    <w:p>
      <w:r>
        <w:t>Girona 0 - 2 Almeria (0.002)</w:t>
      </w:r>
    </w:p>
    <w:p>
      <w:r>
        <w:t>Girona 1 - 0 Almeria (0.020)</w:t>
      </w:r>
    </w:p>
    <w:p>
      <w:r>
        <w:t>Girona 1 - 1 Almeria (0.021)</w:t>
      </w:r>
    </w:p>
    <w:p>
      <w:r>
        <w:t>Girona 1 - 2 Almeria (0.011)</w:t>
      </w:r>
    </w:p>
    <w:p>
      <w:r>
        <w:t>Girona 2 - 0 Almeria (0.043)</w:t>
      </w:r>
    </w:p>
    <w:p>
      <w:r>
        <w:t>Girona 2 - 1 Almeria (0.045)</w:t>
      </w:r>
    </w:p>
    <w:p>
      <w:r>
        <w:t>Girona 2 - 2 Almeria (0.023)</w:t>
      </w:r>
    </w:p>
    <w:p>
      <w:r>
        <w:t>Prediction Results:</w:t>
      </w:r>
    </w:p>
    <w:p>
      <w:r>
        <w:t>Expected goals: 5.39</w:t>
      </w:r>
    </w:p>
    <w:p>
      <w:r>
        <w:t>Probability of over 2 goals: 0.83</w:t>
      </w:r>
    </w:p>
    <w:p>
      <w:r>
        <w:br w:type="page"/>
      </w:r>
    </w:p>
    <w:p>
      <w:pPr>
        <w:pStyle w:val="Heading1"/>
      </w:pPr>
      <w:r>
        <w:t>Match 2: Real Sociedad vs. Celta Vigo</w:t>
      </w:r>
    </w:p>
    <w:p>
      <w:r>
        <w:t>Simulation Results:</w:t>
      </w:r>
    </w:p>
    <w:p>
      <w:r>
        <w:t>Real Sociedad 0 - 0 Celta Vigo (0.043)</w:t>
      </w:r>
    </w:p>
    <w:p>
      <w:r>
        <w:t>Real Sociedad 0 - 1 Celta Vigo (0.043)</w:t>
      </w:r>
    </w:p>
    <w:p>
      <w:r>
        <w:t>Real Sociedad 0 - 2 Celta Vigo (0.021)</w:t>
      </w:r>
    </w:p>
    <w:p>
      <w:r>
        <w:t>Real Sociedad 1 - 0 Celta Vigo (0.093)</w:t>
      </w:r>
    </w:p>
    <w:p>
      <w:r>
        <w:t>Real Sociedad 1 - 1 Celta Vigo (0.092)</w:t>
      </w:r>
    </w:p>
    <w:p>
      <w:r>
        <w:t>Real Sociedad 1 - 2 Celta Vigo (0.046)</w:t>
      </w:r>
    </w:p>
    <w:p>
      <w:r>
        <w:t>Real Sociedad 2 - 0 Celta Vigo (0.100)</w:t>
      </w:r>
    </w:p>
    <w:p>
      <w:r>
        <w:t>Real Sociedad 2 - 1 Celta Vigo (0.099)</w:t>
      </w:r>
    </w:p>
    <w:p>
      <w:r>
        <w:t>Real Sociedad 2 - 2 Celta Vigo (0.049)</w:t>
      </w:r>
    </w:p>
    <w:p>
      <w:r>
        <w:t>Prediction Results:</w:t>
      </w:r>
    </w:p>
    <w:p>
      <w:r>
        <w:t>Expected goals: 3.14</w:t>
      </w:r>
    </w:p>
    <w:p>
      <w:r>
        <w:t>Probability of over 2 goals: 0.41</w:t>
      </w:r>
    </w:p>
    <w:p>
      <w:r>
        <w:br w:type="page"/>
      </w:r>
    </w:p>
    <w:p>
      <w:pPr>
        <w:pStyle w:val="Heading1"/>
      </w:pPr>
      <w:r>
        <w:t>Match 3: Real Betis vs. Real Valladolid</w:t>
      </w:r>
    </w:p>
    <w:p>
      <w:r>
        <w:t>Simulation Results:</w:t>
      </w:r>
    </w:p>
    <w:p>
      <w:r>
        <w:t>Real Betis 0 - 0 Real Valladolid (0.022)</w:t>
      </w:r>
    </w:p>
    <w:p>
      <w:r>
        <w:t>Real Betis 0 - 1 Real Valladolid (0.015)</w:t>
      </w:r>
    </w:p>
    <w:p>
      <w:r>
        <w:t>Real Betis 0 - 2 Real Valladolid (0.005)</w:t>
      </w:r>
    </w:p>
    <w:p>
      <w:r>
        <w:t>Real Betis 1 - 0 Real Valladolid (0.069)</w:t>
      </w:r>
    </w:p>
    <w:p>
      <w:r>
        <w:t>Real Betis 1 - 1 Real Valladolid (0.048)</w:t>
      </w:r>
    </w:p>
    <w:p>
      <w:r>
        <w:t>Real Betis 1 - 2 Real Valladolid (0.017)</w:t>
      </w:r>
    </w:p>
    <w:p>
      <w:r>
        <w:t>Real Betis 2 - 0 Real Valladolid (0.107)</w:t>
      </w:r>
    </w:p>
    <w:p>
      <w:r>
        <w:t>Real Betis 2 - 1 Real Valladolid (0.074)</w:t>
      </w:r>
    </w:p>
    <w:p>
      <w:r>
        <w:t>Real Betis 2 - 2 Real Valladolid (0.026)</w:t>
      </w:r>
    </w:p>
    <w:p>
      <w:r>
        <w:t>Prediction Results:</w:t>
      </w:r>
    </w:p>
    <w:p>
      <w:r>
        <w:t>Expected goals: 3.82</w:t>
      </w:r>
    </w:p>
    <w:p>
      <w:r>
        <w:t>Probability of over 2 goals: 0.62</w:t>
      </w:r>
    </w:p>
    <w:p>
      <w:r>
        <w:br w:type="page"/>
      </w:r>
    </w:p>
    <w:p>
      <w:pPr>
        <w:pStyle w:val="Heading1"/>
      </w:pPr>
      <w:r>
        <w:t>Match 4: Mallorca vs. Villarreal</w:t>
      </w:r>
    </w:p>
    <w:p>
      <w:r>
        <w:t>Simulation Results:</w:t>
      </w:r>
    </w:p>
    <w:p>
      <w:r>
        <w:t>Mallorca 0 - 0 Villarreal (0.153)</w:t>
      </w:r>
    </w:p>
    <w:p>
      <w:r>
        <w:t>Mallorca 0 - 1 Villarreal (0.093)</w:t>
      </w:r>
    </w:p>
    <w:p>
      <w:r>
        <w:t>Mallorca 0 - 2 Villarreal (0.028)</w:t>
      </w:r>
    </w:p>
    <w:p>
      <w:r>
        <w:t>Mallorca 1 - 0 Villarreal (0.194)</w:t>
      </w:r>
    </w:p>
    <w:p>
      <w:r>
        <w:t>Mallorca 1 - 1 Villarreal (0.118)</w:t>
      </w:r>
    </w:p>
    <w:p>
      <w:r>
        <w:t>Mallorca 1 - 2 Villarreal (0.036)</w:t>
      </w:r>
    </w:p>
    <w:p>
      <w:r>
        <w:t>Mallorca 2 - 0 Villarreal (0.124)</w:t>
      </w:r>
    </w:p>
    <w:p>
      <w:r>
        <w:t>Mallorca 2 - 1 Villarreal (0.075)</w:t>
      </w:r>
    </w:p>
    <w:p>
      <w:r>
        <w:t>Mallorca 2 - 2 Villarreal (0.023)</w:t>
      </w:r>
    </w:p>
    <w:p>
      <w:r>
        <w:t>Prediction Results:</w:t>
      </w:r>
    </w:p>
    <w:p>
      <w:r>
        <w:t>Expected goals: 1.88</w:t>
      </w:r>
    </w:p>
    <w:p>
      <w:r>
        <w:t>Probability of over 2 goals: 0.16</w:t>
      </w:r>
    </w:p>
    <w:p>
      <w:r>
        <w:br w:type="page"/>
      </w:r>
    </w:p>
    <w:p>
      <w:pPr>
        <w:pStyle w:val="Heading1"/>
      </w:pPr>
      <w:r>
        <w:t>Match 5: Osasuna vs. Real Madrid</w:t>
      </w:r>
    </w:p>
    <w:p>
      <w:r>
        <w:t>Simulation Results:</w:t>
      </w:r>
    </w:p>
    <w:p>
      <w:r>
        <w:t>Osasuna 0 - 0 Real Madrid (0.055)</w:t>
      </w:r>
    </w:p>
    <w:p>
      <w:r>
        <w:t>Osasuna 0 - 1 Real Madrid (0.109)</w:t>
      </w:r>
    </w:p>
    <w:p>
      <w:r>
        <w:t>Osasuna 0 - 2 Real Madrid (0.109)</w:t>
      </w:r>
    </w:p>
    <w:p>
      <w:r>
        <w:t>Osasuna 1 - 0 Real Madrid (0.050)</w:t>
      </w:r>
    </w:p>
    <w:p>
      <w:r>
        <w:t>Osasuna 1 - 1 Real Madrid (0.099)</w:t>
      </w:r>
    </w:p>
    <w:p>
      <w:r>
        <w:t>Osasuna 1 - 2 Real Madrid (0.099)</w:t>
      </w:r>
    </w:p>
    <w:p>
      <w:r>
        <w:t>Osasuna 2 - 0 Real Madrid (0.023)</w:t>
      </w:r>
    </w:p>
    <w:p>
      <w:r>
        <w:t>Osasuna 2 - 1 Real Madrid (0.045)</w:t>
      </w:r>
    </w:p>
    <w:p>
      <w:r>
        <w:t>Osasuna 2 - 2 Real Madrid (0.045)</w:t>
      </w:r>
    </w:p>
    <w:p>
      <w:r>
        <w:t>Prediction Results:</w:t>
      </w:r>
    </w:p>
    <w:p>
      <w:r>
        <w:t>Expected goals: 2.91</w:t>
      </w:r>
    </w:p>
    <w:p>
      <w:r>
        <w:t>Probability of over 2 goals: 0.37</w:t>
      </w:r>
    </w:p>
    <w:p>
      <w:r>
        <w:br w:type="page"/>
      </w:r>
    </w:p>
    <w:p>
      <w:pPr>
        <w:pStyle w:val="Heading1"/>
      </w:pPr>
      <w:r>
        <w:t>Match 6: Elche vs. Espanyol</w:t>
      </w:r>
    </w:p>
    <w:p>
      <w:r>
        <w:t>Simulation Results:</w:t>
      </w:r>
    </w:p>
    <w:p>
      <w:r>
        <w:t>Elche 0 - 0 Espanyol (0.048)</w:t>
      </w:r>
    </w:p>
    <w:p>
      <w:r>
        <w:t>Elche 0 - 1 Espanyol (0.092)</w:t>
      </w:r>
    </w:p>
    <w:p>
      <w:r>
        <w:t>Elche 0 - 2 Espanyol (0.088)</w:t>
      </w:r>
    </w:p>
    <w:p>
      <w:r>
        <w:t>Elche 1 - 0 Espanyol (0.054)</w:t>
      </w:r>
    </w:p>
    <w:p>
      <w:r>
        <w:t>Elche 1 - 1 Espanyol (0.103)</w:t>
      </w:r>
    </w:p>
    <w:p>
      <w:r>
        <w:t>Elche 1 - 2 Espanyol (0.099)</w:t>
      </w:r>
    </w:p>
    <w:p>
      <w:r>
        <w:t>Elche 2 - 0 Espanyol (0.030)</w:t>
      </w:r>
    </w:p>
    <w:p>
      <w:r>
        <w:t>Elche 2 - 1 Espanyol (0.058)</w:t>
      </w:r>
    </w:p>
    <w:p>
      <w:r>
        <w:t>Elche 2 - 2 Espanyol (0.055)</w:t>
      </w:r>
    </w:p>
    <w:p>
      <w:r>
        <w:t>Prediction Results:</w:t>
      </w:r>
    </w:p>
    <w:p>
      <w:r>
        <w:t>Expected goals: 3.04</w:t>
      </w:r>
    </w:p>
    <w:p>
      <w:r>
        <w:t>Probability of over 2 goals: 0.37</w:t>
      </w:r>
    </w:p>
    <w:p>
      <w:r>
        <w:br w:type="page"/>
      </w:r>
    </w:p>
    <w:p>
      <w:pPr>
        <w:pStyle w:val="Heading1"/>
      </w:pPr>
      <w:r>
        <w:t>Match 7: Rayo Vallecano vs. Sevilla</w:t>
      </w:r>
    </w:p>
    <w:p>
      <w:r>
        <w:t>Simulation Results:</w:t>
      </w:r>
    </w:p>
    <w:p>
      <w:r>
        <w:t>Rayo Vallecano 0 - 0 Sevilla (0.023)</w:t>
      </w:r>
    </w:p>
    <w:p>
      <w:r>
        <w:t>Rayo Vallecano 0 - 1 Sevilla (0.028)</w:t>
      </w:r>
    </w:p>
    <w:p>
      <w:r>
        <w:t>Rayo Vallecano 0 - 2 Sevilla (0.017)</w:t>
      </w:r>
    </w:p>
    <w:p>
      <w:r>
        <w:t>Rayo Vallecano 1 - 0 Sevilla (0.059)</w:t>
      </w:r>
    </w:p>
    <w:p>
      <w:r>
        <w:t>Rayo Vallecano 1 - 1 Sevilla (0.072)</w:t>
      </w:r>
    </w:p>
    <w:p>
      <w:r>
        <w:t>Rayo Vallecano 1 - 2 Sevilla (0.043)</w:t>
      </w:r>
    </w:p>
    <w:p>
      <w:r>
        <w:t>Rayo Vallecano 2 - 0 Sevilla (0.076)</w:t>
      </w:r>
    </w:p>
    <w:p>
      <w:r>
        <w:t>Rayo Vallecano 2 - 1 Sevilla (0.092)</w:t>
      </w:r>
    </w:p>
    <w:p>
      <w:r>
        <w:t>Rayo Vallecano 2 - 2 Sevilla (0.055)</w:t>
      </w:r>
    </w:p>
    <w:p>
      <w:r>
        <w:t>Prediction Results:</w:t>
      </w:r>
    </w:p>
    <w:p>
      <w:r>
        <w:t>Expected goals: 3.76</w:t>
      </w:r>
    </w:p>
    <w:p>
      <w:r>
        <w:t>Probability of over 2 goals: 0.53</w:t>
      </w:r>
    </w:p>
    <w:p>
      <w:r>
        <w:br w:type="page"/>
      </w:r>
    </w:p>
    <w:p>
      <w:pPr>
        <w:pStyle w:val="Heading1"/>
      </w:pPr>
      <w:r>
        <w:t>Match 8: Atletico Madrid vs. Athletic Club</w:t>
      </w:r>
    </w:p>
    <w:p>
      <w:r>
        <w:t>Simulation Results:</w:t>
      </w:r>
    </w:p>
    <w:p>
      <w:r>
        <w:t>Atletico Madrid 0 - 0 Athletic Club (0.024)</w:t>
      </w:r>
    </w:p>
    <w:p>
      <w:r>
        <w:t>Atletico Madrid 0 - 1 Athletic Club (0.035)</w:t>
      </w:r>
    </w:p>
    <w:p>
      <w:r>
        <w:t>Atletico Madrid 0 - 2 Athletic Club (0.026)</w:t>
      </w:r>
    </w:p>
    <w:p>
      <w:r>
        <w:t>Atletico Madrid 1 - 0 Athletic Club (0.053)</w:t>
      </w:r>
    </w:p>
    <w:p>
      <w:r>
        <w:t>Atletico Madrid 1 - 1 Athletic Club (0.079)</w:t>
      </w:r>
    </w:p>
    <w:p>
      <w:r>
        <w:t>Atletico Madrid 1 - 2 Athletic Club (0.060)</w:t>
      </w:r>
    </w:p>
    <w:p>
      <w:r>
        <w:t>Atletico Madrid 2 - 0 Athletic Club (0.060)</w:t>
      </w:r>
    </w:p>
    <w:p>
      <w:r>
        <w:t>Atletico Madrid 2 - 1 Athletic Club (0.089)</w:t>
      </w:r>
    </w:p>
    <w:p>
      <w:r>
        <w:t>Atletico Madrid 2 - 2 Athletic Club (0.067)</w:t>
      </w:r>
    </w:p>
    <w:p>
      <w:r>
        <w:t>Prediction Results:</w:t>
      </w:r>
    </w:p>
    <w:p>
      <w:r>
        <w:t>Expected goals: 3.75</w:t>
      </w:r>
    </w:p>
    <w:p>
      <w:r>
        <w:t>Probability of over 2 goals: 0.51</w:t>
      </w:r>
    </w:p>
    <w:p>
      <w:r>
        <w:br w:type="page"/>
      </w:r>
    </w:p>
    <w:p>
      <w:pPr>
        <w:pStyle w:val="Heading1"/>
      </w:pPr>
      <w:r>
        <w:t>Match 9: Barcelona vs. Cadiz</w:t>
      </w:r>
    </w:p>
    <w:p>
      <w:r>
        <w:t>Simulation Results:</w:t>
      </w:r>
    </w:p>
    <w:p>
      <w:r>
        <w:t>Barcelona 0 - 0 Cadiz (0.018)</w:t>
      </w:r>
    </w:p>
    <w:p>
      <w:r>
        <w:t>Barcelona 0 - 1 Cadiz (0.001)</w:t>
      </w:r>
    </w:p>
    <w:p>
      <w:r>
        <w:t>Barcelona 0 - 2 Cadiz (0.000)</w:t>
      </w:r>
    </w:p>
    <w:p>
      <w:r>
        <w:t>Barcelona 1 - 0 Cadiz (0.071)</w:t>
      </w:r>
    </w:p>
    <w:p>
      <w:r>
        <w:t>Barcelona 1 - 1 Cadiz (0.004)</w:t>
      </w:r>
    </w:p>
    <w:p>
      <w:r>
        <w:t>Barcelona 1 - 2 Cadiz (0.000)</w:t>
      </w:r>
    </w:p>
    <w:p>
      <w:r>
        <w:t>Barcelona 2 - 0 Cadiz (0.141)</w:t>
      </w:r>
    </w:p>
    <w:p>
      <w:r>
        <w:t>Barcelona 2 - 1 Cadiz (0.008)</w:t>
      </w:r>
    </w:p>
    <w:p>
      <w:r>
        <w:t>Barcelona 2 - 2 Cadiz (0.000)</w:t>
      </w:r>
    </w:p>
    <w:p>
      <w:r>
        <w:t>Prediction Results:</w:t>
      </w:r>
    </w:p>
    <w:p>
      <w:r>
        <w:t>Expected goals: 4.02</w:t>
      </w:r>
    </w:p>
    <w:p>
      <w:r>
        <w:t>Probability of over 2 goals: 0.76</w:t>
      </w:r>
    </w:p>
    <w:p>
      <w:r>
        <w:br w:type="page"/>
      </w:r>
    </w:p>
    <w:p>
      <w:pPr>
        <w:pStyle w:val="Heading1"/>
      </w:pPr>
      <w:r>
        <w:t>Match 10: Getafe vs. Valencia</w:t>
      </w:r>
    </w:p>
    <w:p>
      <w:r>
        <w:t>Simulation Results:</w:t>
      </w:r>
    </w:p>
    <w:p>
      <w:r>
        <w:t>Getafe 0 - 0 Valencia (0.101)</w:t>
      </w:r>
    </w:p>
    <w:p>
      <w:r>
        <w:t>Getafe 0 - 1 Valencia (0.103)</w:t>
      </w:r>
    </w:p>
    <w:p>
      <w:r>
        <w:t>Getafe 0 - 2 Valencia (0.052)</w:t>
      </w:r>
    </w:p>
    <w:p>
      <w:r>
        <w:t>Getafe 1 - 0 Valencia (0.129)</w:t>
      </w:r>
    </w:p>
    <w:p>
      <w:r>
        <w:t>Getafe 1 - 1 Valencia (0.131)</w:t>
      </w:r>
    </w:p>
    <w:p>
      <w:r>
        <w:t>Getafe 1 - 2 Valencia (0.067)</w:t>
      </w:r>
    </w:p>
    <w:p>
      <w:r>
        <w:t>Getafe 2 - 0 Valencia (0.082)</w:t>
      </w:r>
    </w:p>
    <w:p>
      <w:r>
        <w:t>Getafe 2 - 1 Valencia (0.083)</w:t>
      </w:r>
    </w:p>
    <w:p>
      <w:r>
        <w:t>Getafe 2 - 2 Valencia (0.042)</w:t>
      </w:r>
    </w:p>
    <w:p>
      <w:r>
        <w:t>Prediction Results:</w:t>
      </w:r>
    </w:p>
    <w:p>
      <w:r>
        <w:t>Expected goals: 2.29</w:t>
      </w:r>
    </w:p>
    <w:p>
      <w:r>
        <w:t>Probability of over 2 goals: 0.21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